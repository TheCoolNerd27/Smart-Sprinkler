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F9D9" w14:textId="77777777" w:rsidR="009D7280" w:rsidRDefault="009D7280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58E7F9DA" w14:textId="5553ADF6" w:rsidR="009D7280" w:rsidRPr="00F0071E" w:rsidRDefault="00EB291C" w:rsidP="00CB6C44">
      <w:pPr>
        <w:pStyle w:val="Title"/>
        <w:framePr w:wrap="notBeside"/>
        <w:rPr>
          <w:color w:val="FF0000"/>
        </w:rPr>
      </w:pPr>
      <w:r>
        <w:t>Smart Water Sprinkler</w:t>
      </w:r>
      <w:r w:rsidR="000159D8">
        <w:rPr>
          <w:color w:val="FF0000"/>
        </w:rPr>
        <w:t xml:space="preserve"> </w:t>
      </w:r>
    </w:p>
    <w:p w14:paraId="58E7F9DB" w14:textId="51DCB4B8" w:rsidR="00CB6C44" w:rsidRPr="00AF3AD2" w:rsidRDefault="003D56E1">
      <w:pPr>
        <w:pStyle w:val="Authors"/>
        <w:framePr w:wrap="notBeside"/>
        <w:rPr>
          <w:color w:val="000000" w:themeColor="text1"/>
        </w:rPr>
      </w:pPr>
      <w:r>
        <w:rPr>
          <w:color w:val="000000" w:themeColor="text1"/>
        </w:rPr>
        <w:t>Sharda Mhase,</w:t>
      </w:r>
      <w:r w:rsidR="00460D6A" w:rsidRPr="00AF3AD2">
        <w:rPr>
          <w:color w:val="000000" w:themeColor="text1"/>
        </w:rPr>
        <w:t xml:space="preserve"> </w:t>
      </w:r>
      <w:r w:rsidR="00677A59" w:rsidRPr="00677A59">
        <w:rPr>
          <w:color w:val="000000" w:themeColor="text1"/>
        </w:rPr>
        <w:t>Rohan Ashra, Mihir Prajapati, Mihir Rabade, Pranav Mohol, Aditya Sarma</w:t>
      </w:r>
    </w:p>
    <w:p w14:paraId="58E7F9DC" w14:textId="77777777" w:rsidR="000159D8" w:rsidRPr="00AF3AD2" w:rsidRDefault="00CB6C44">
      <w:pPr>
        <w:pStyle w:val="Authors"/>
        <w:framePr w:wrap="notBeside"/>
        <w:rPr>
          <w:color w:val="000000" w:themeColor="text1"/>
        </w:rPr>
      </w:pPr>
      <w:r w:rsidRPr="00AF3AD2">
        <w:rPr>
          <w:color w:val="000000" w:themeColor="text1"/>
        </w:rPr>
        <w:t>Department of Engineering, Sciences and Humanities (DESH)</w:t>
      </w:r>
      <w:r w:rsidR="000159D8" w:rsidRPr="00AF3AD2">
        <w:rPr>
          <w:color w:val="000000" w:themeColor="text1"/>
        </w:rPr>
        <w:t xml:space="preserve"> </w:t>
      </w:r>
    </w:p>
    <w:p w14:paraId="58E7F9E6" w14:textId="101FFC4C" w:rsidR="009D7280" w:rsidRDefault="009D7280">
      <w:pPr>
        <w:pStyle w:val="Abstract"/>
        <w:rPr>
          <w:b w:val="0"/>
          <w:bCs w:val="0"/>
          <w:i/>
          <w:iCs/>
          <w:color w:val="FF0000"/>
        </w:rPr>
      </w:pPr>
      <w:r>
        <w:rPr>
          <w:i/>
          <w:iCs/>
        </w:rPr>
        <w:t>Abstract</w:t>
      </w:r>
      <w:r w:rsidR="00F0071E">
        <w:rPr>
          <w:i/>
          <w:iCs/>
        </w:rPr>
        <w:t xml:space="preserve"> </w:t>
      </w:r>
      <w:r>
        <w:t>—</w:t>
      </w:r>
      <w:r w:rsidR="00F0071E">
        <w:t xml:space="preserve"> </w:t>
      </w:r>
      <w:r w:rsidR="004A20FC">
        <w:rPr>
          <w:b w:val="0"/>
          <w:bCs w:val="0"/>
          <w:i/>
          <w:iCs/>
          <w:color w:val="000000" w:themeColor="text1"/>
        </w:rPr>
        <w:t xml:space="preserve">Our Aim is to make a smart water </w:t>
      </w:r>
      <w:r w:rsidR="000834D9">
        <w:rPr>
          <w:b w:val="0"/>
          <w:bCs w:val="0"/>
          <w:i/>
          <w:iCs/>
          <w:color w:val="000000" w:themeColor="text1"/>
        </w:rPr>
        <w:t>sprinkler</w:t>
      </w:r>
      <w:r w:rsidR="00B11923">
        <w:rPr>
          <w:b w:val="0"/>
          <w:bCs w:val="0"/>
          <w:i/>
          <w:iCs/>
          <w:color w:val="000000" w:themeColor="text1"/>
        </w:rPr>
        <w:t>, i.e.</w:t>
      </w:r>
      <w:r w:rsidR="004A20FC">
        <w:rPr>
          <w:b w:val="0"/>
          <w:bCs w:val="0"/>
          <w:i/>
          <w:iCs/>
          <w:color w:val="000000" w:themeColor="text1"/>
        </w:rPr>
        <w:t xml:space="preserve"> a water sprinkler coupled with Real time clock Module</w:t>
      </w:r>
      <w:r w:rsidR="004A20FC">
        <w:rPr>
          <w:b w:val="0"/>
          <w:bCs w:val="0"/>
          <w:i/>
          <w:iCs/>
          <w:color w:val="000000" w:themeColor="text1"/>
          <w:lang w:val="en-IN"/>
        </w:rPr>
        <w:t xml:space="preserve">. </w:t>
      </w:r>
      <w:r w:rsidR="004A20FC">
        <w:rPr>
          <w:b w:val="0"/>
          <w:bCs w:val="0"/>
          <w:i/>
          <w:iCs/>
          <w:color w:val="000000" w:themeColor="text1"/>
        </w:rPr>
        <w:t xml:space="preserve">This sprinkler would be controlled by the readings of the </w:t>
      </w:r>
      <w:r w:rsidR="004A20FC">
        <w:rPr>
          <w:b w:val="0"/>
          <w:bCs w:val="0"/>
          <w:i/>
          <w:iCs/>
          <w:color w:val="000000" w:themeColor="text1"/>
          <w:lang w:val="en-IN"/>
        </w:rPr>
        <w:t>clock module</w:t>
      </w:r>
      <w:r w:rsidR="004A20FC">
        <w:rPr>
          <w:b w:val="0"/>
          <w:bCs w:val="0"/>
          <w:i/>
          <w:iCs/>
          <w:color w:val="000000" w:themeColor="text1"/>
        </w:rPr>
        <w:t>.</w:t>
      </w:r>
      <w:r w:rsidR="004A20FC">
        <w:rPr>
          <w:b w:val="0"/>
          <w:bCs w:val="0"/>
          <w:i/>
          <w:iCs/>
          <w:color w:val="000000" w:themeColor="text1"/>
          <w:lang w:val="en-IN"/>
        </w:rPr>
        <w:t xml:space="preserve"> At</w:t>
      </w:r>
      <w:r w:rsidR="004A20FC">
        <w:rPr>
          <w:b w:val="0"/>
          <w:bCs w:val="0"/>
          <w:i/>
          <w:iCs/>
          <w:color w:val="000000" w:themeColor="text1"/>
        </w:rPr>
        <w:t xml:space="preserve"> </w:t>
      </w:r>
      <w:r w:rsidR="004A20FC">
        <w:rPr>
          <w:b w:val="0"/>
          <w:bCs w:val="0"/>
          <w:i/>
          <w:iCs/>
          <w:color w:val="000000" w:themeColor="text1"/>
          <w:lang w:val="en-IN"/>
        </w:rPr>
        <w:t>specified time</w:t>
      </w:r>
      <w:r w:rsidR="004A20FC">
        <w:rPr>
          <w:b w:val="0"/>
          <w:bCs w:val="0"/>
          <w:i/>
          <w:iCs/>
          <w:color w:val="000000" w:themeColor="text1"/>
        </w:rPr>
        <w:t>,</w:t>
      </w:r>
      <w:r w:rsidR="004A20FC">
        <w:rPr>
          <w:b w:val="0"/>
          <w:bCs w:val="0"/>
          <w:i/>
          <w:iCs/>
          <w:color w:val="000000" w:themeColor="text1"/>
          <w:lang w:val="en-IN"/>
        </w:rPr>
        <w:t xml:space="preserve"> </w:t>
      </w:r>
      <w:r w:rsidR="004A20FC">
        <w:rPr>
          <w:b w:val="0"/>
          <w:bCs w:val="0"/>
          <w:i/>
          <w:iCs/>
          <w:color w:val="000000" w:themeColor="text1"/>
        </w:rPr>
        <w:t xml:space="preserve">the sprinkler would be triggered on and would start sprinkling </w:t>
      </w:r>
      <w:r w:rsidR="00B11923">
        <w:rPr>
          <w:b w:val="0"/>
          <w:bCs w:val="0"/>
          <w:i/>
          <w:iCs/>
          <w:color w:val="000000" w:themeColor="text1"/>
        </w:rPr>
        <w:t>water. This</w:t>
      </w:r>
      <w:r w:rsidR="004A20FC">
        <w:rPr>
          <w:b w:val="0"/>
          <w:bCs w:val="0"/>
          <w:i/>
          <w:iCs/>
          <w:color w:val="000000" w:themeColor="text1"/>
        </w:rPr>
        <w:t xml:space="preserve"> would reduce the load on the farmers to keep watering the plants every now and </w:t>
      </w:r>
      <w:r w:rsidR="00B11923">
        <w:rPr>
          <w:b w:val="0"/>
          <w:bCs w:val="0"/>
          <w:i/>
          <w:iCs/>
          <w:color w:val="000000" w:themeColor="text1"/>
        </w:rPr>
        <w:t>then. This</w:t>
      </w:r>
      <w:r w:rsidR="004A20FC">
        <w:rPr>
          <w:b w:val="0"/>
          <w:bCs w:val="0"/>
          <w:i/>
          <w:iCs/>
          <w:color w:val="000000" w:themeColor="text1"/>
        </w:rPr>
        <w:t xml:space="preserve"> sprinkler is </w:t>
      </w:r>
      <w:r w:rsidR="00B11923">
        <w:rPr>
          <w:b w:val="0"/>
          <w:bCs w:val="0"/>
          <w:i/>
          <w:iCs/>
          <w:color w:val="000000" w:themeColor="text1"/>
        </w:rPr>
        <w:t>self-triggered</w:t>
      </w:r>
      <w:r w:rsidR="004A20FC">
        <w:rPr>
          <w:b w:val="0"/>
          <w:bCs w:val="0"/>
          <w:i/>
          <w:iCs/>
          <w:color w:val="000000" w:themeColor="text1"/>
        </w:rPr>
        <w:t xml:space="preserve"> unlike the old conventional ones that need to be manually turned on</w:t>
      </w:r>
      <w:r w:rsidR="00B11923">
        <w:rPr>
          <w:b w:val="0"/>
          <w:bCs w:val="0"/>
          <w:i/>
          <w:iCs/>
          <w:color w:val="000000" w:themeColor="text1"/>
        </w:rPr>
        <w:t>.</w:t>
      </w:r>
    </w:p>
    <w:p w14:paraId="58E7F9E7" w14:textId="4024AB8F" w:rsidR="00344B5E" w:rsidRPr="00344B5E" w:rsidRDefault="00344B5E" w:rsidP="00344B5E">
      <w:pPr>
        <w:rPr>
          <w:i/>
          <w:color w:val="FF0000"/>
          <w:sz w:val="18"/>
          <w:szCs w:val="18"/>
        </w:rPr>
      </w:pPr>
      <w:r w:rsidRPr="00344B5E">
        <w:rPr>
          <w:b/>
          <w:i/>
          <w:iCs/>
          <w:sz w:val="18"/>
          <w:szCs w:val="18"/>
        </w:rPr>
        <w:t xml:space="preserve">Keywords </w:t>
      </w:r>
      <w:r w:rsidRPr="00344B5E">
        <w:rPr>
          <w:i/>
          <w:sz w:val="18"/>
          <w:szCs w:val="18"/>
        </w:rPr>
        <w:t xml:space="preserve">— </w:t>
      </w:r>
      <w:r w:rsidR="00B1508C">
        <w:rPr>
          <w:i/>
          <w:color w:val="000000" w:themeColor="text1"/>
          <w:sz w:val="18"/>
          <w:szCs w:val="18"/>
        </w:rPr>
        <w:t>agriculture, automated, smart, sensor, sprinkler</w:t>
      </w:r>
    </w:p>
    <w:p w14:paraId="58E7F9E8" w14:textId="77777777" w:rsidR="009D7280" w:rsidRDefault="009D7280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58E7F9E9" w14:textId="77777777" w:rsidR="009D7280" w:rsidRPr="00F75E84" w:rsidRDefault="009D7280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color w:val="000000" w:themeColor="text1"/>
          <w:position w:val="-3"/>
          <w:sz w:val="56"/>
          <w:szCs w:val="56"/>
        </w:rPr>
      </w:pPr>
      <w:r w:rsidRPr="00F75E84">
        <w:rPr>
          <w:color w:val="000000" w:themeColor="text1"/>
          <w:position w:val="-3"/>
          <w:sz w:val="56"/>
          <w:szCs w:val="56"/>
        </w:rPr>
        <w:t>T</w:t>
      </w:r>
    </w:p>
    <w:p w14:paraId="6FC720FE" w14:textId="6CA176B2" w:rsidR="00F75E84" w:rsidRDefault="009D7280" w:rsidP="00F75E84">
      <w:pPr>
        <w:pStyle w:val="Text"/>
        <w:ind w:firstLine="0"/>
        <w:rPr>
          <w:color w:val="000000" w:themeColor="text1"/>
          <w:lang w:val="en-IN"/>
        </w:rPr>
      </w:pPr>
      <w:r w:rsidRPr="00F75E84">
        <w:rPr>
          <w:smallCaps/>
          <w:color w:val="000000" w:themeColor="text1"/>
        </w:rPr>
        <w:t>HIS</w:t>
      </w:r>
      <w:r w:rsidRPr="0049435E">
        <w:rPr>
          <w:color w:val="FF0000"/>
        </w:rPr>
        <w:t xml:space="preserve"> </w:t>
      </w:r>
      <w:r w:rsidR="00F75E84">
        <w:rPr>
          <w:color w:val="000000" w:themeColor="text1"/>
        </w:rPr>
        <w:t xml:space="preserve">project was born from the idea “What if we reduce the burden of irrigating crops from farmers?” And </w:t>
      </w:r>
      <w:r w:rsidR="005705E8">
        <w:rPr>
          <w:color w:val="000000" w:themeColor="text1"/>
        </w:rPr>
        <w:t>thus,</w:t>
      </w:r>
      <w:r w:rsidR="00F75E84">
        <w:rPr>
          <w:color w:val="000000" w:themeColor="text1"/>
        </w:rPr>
        <w:t xml:space="preserve"> we started gathering required components for the project. We decided on making a smart water sprinkler, using Arduino, time module</w:t>
      </w:r>
      <w:r w:rsidR="005705E8">
        <w:rPr>
          <w:color w:val="000000" w:themeColor="text1"/>
        </w:rPr>
        <w:t xml:space="preserve"> and </w:t>
      </w:r>
      <w:r w:rsidR="00F75E84">
        <w:rPr>
          <w:color w:val="000000" w:themeColor="text1"/>
          <w:lang w:val="en-IN"/>
        </w:rPr>
        <w:t xml:space="preserve">soil </w:t>
      </w:r>
      <w:r w:rsidR="00F75E84">
        <w:rPr>
          <w:color w:val="000000" w:themeColor="text1"/>
        </w:rPr>
        <w:t>humidity sensor</w:t>
      </w:r>
      <w:r w:rsidR="005705E8">
        <w:rPr>
          <w:color w:val="000000" w:themeColor="text1"/>
          <w:lang w:val="en-IN"/>
        </w:rPr>
        <w:t>.</w:t>
      </w:r>
    </w:p>
    <w:p w14:paraId="35D21F8E" w14:textId="77777777" w:rsidR="00F75E84" w:rsidRDefault="00F75E84" w:rsidP="00F75E84">
      <w:pPr>
        <w:pStyle w:val="Text"/>
        <w:ind w:firstLine="0"/>
        <w:rPr>
          <w:color w:val="000000" w:themeColor="text1"/>
          <w:lang w:val="en-IN"/>
        </w:rPr>
      </w:pPr>
    </w:p>
    <w:p w14:paraId="4549B319" w14:textId="5D72219D" w:rsidR="00F75E84" w:rsidRDefault="005705E8" w:rsidP="00F75E84">
      <w:pPr>
        <w:pStyle w:val="Text"/>
        <w:ind w:firstLine="0"/>
        <w:rPr>
          <w:color w:val="000000" w:themeColor="text1"/>
        </w:rPr>
      </w:pPr>
      <w:r>
        <w:rPr>
          <w:color w:val="000000" w:themeColor="text1"/>
          <w:lang w:val="en-IN"/>
        </w:rPr>
        <w:t>We</w:t>
      </w:r>
      <w:r w:rsidR="00F75E84">
        <w:rPr>
          <w:color w:val="000000" w:themeColor="text1"/>
        </w:rPr>
        <w:t xml:space="preserve"> are using </w:t>
      </w:r>
      <w:r w:rsidR="00F75E84">
        <w:rPr>
          <w:color w:val="000000" w:themeColor="text1"/>
          <w:lang w:val="en-IN"/>
        </w:rPr>
        <w:t xml:space="preserve">a </w:t>
      </w:r>
      <w:r w:rsidR="00F75E84">
        <w:rPr>
          <w:color w:val="000000" w:themeColor="text1"/>
        </w:rPr>
        <w:t>time module</w:t>
      </w:r>
      <w:r w:rsidR="00F75E84">
        <w:rPr>
          <w:color w:val="000000" w:themeColor="text1"/>
          <w:lang w:val="en-IN"/>
        </w:rPr>
        <w:t>.</w:t>
      </w:r>
      <w:r w:rsidR="00F75E84">
        <w:rPr>
          <w:color w:val="000000" w:themeColor="text1"/>
        </w:rPr>
        <w:t xml:space="preserve"> </w:t>
      </w:r>
      <w:r w:rsidR="00F75E84">
        <w:rPr>
          <w:color w:val="000000" w:themeColor="text1"/>
          <w:lang w:val="en-IN"/>
        </w:rPr>
        <w:t>We</w:t>
      </w:r>
      <w:r w:rsidR="00F75E84">
        <w:rPr>
          <w:color w:val="000000" w:themeColor="text1"/>
        </w:rPr>
        <w:t xml:space="preserve"> can configure </w:t>
      </w:r>
      <w:r w:rsidR="00F75E84">
        <w:rPr>
          <w:color w:val="000000" w:themeColor="text1"/>
          <w:lang w:val="en-IN"/>
        </w:rPr>
        <w:t>it t</w:t>
      </w:r>
      <w:r w:rsidR="00F75E84">
        <w:rPr>
          <w:color w:val="000000" w:themeColor="text1"/>
        </w:rPr>
        <w:t xml:space="preserve">o trigger the sprinkler at specified time. </w:t>
      </w:r>
    </w:p>
    <w:p w14:paraId="06FF4C8C" w14:textId="77777777" w:rsidR="00F75E84" w:rsidRDefault="00F75E84" w:rsidP="00F75E84">
      <w:pPr>
        <w:pStyle w:val="Text"/>
        <w:ind w:firstLine="0"/>
        <w:rPr>
          <w:color w:val="000000" w:themeColor="text1"/>
          <w:lang w:val="en-IN"/>
        </w:rPr>
      </w:pPr>
    </w:p>
    <w:p w14:paraId="3768A59E" w14:textId="45CB5E5A" w:rsidR="00F75E84" w:rsidRDefault="00F75E84" w:rsidP="00F75E84">
      <w:pPr>
        <w:pStyle w:val="Text"/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We are using soil humidity sensor which will trigger the sprinkler on low humidity levels.</w:t>
      </w:r>
    </w:p>
    <w:p w14:paraId="25EF71D2" w14:textId="6DEE57EF" w:rsidR="00C769D7" w:rsidRDefault="00C769D7" w:rsidP="00F75E84">
      <w:pPr>
        <w:pStyle w:val="Text"/>
        <w:ind w:firstLine="0"/>
        <w:rPr>
          <w:color w:val="000000" w:themeColor="text1"/>
          <w:lang w:val="en-IN"/>
        </w:rPr>
      </w:pPr>
    </w:p>
    <w:p w14:paraId="6BB05313" w14:textId="535768C2" w:rsidR="00C769D7" w:rsidRDefault="00417C11" w:rsidP="00F75E84">
      <w:pPr>
        <w:pStyle w:val="Text"/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Also,</w:t>
      </w:r>
      <w:r w:rsidR="00C769D7">
        <w:rPr>
          <w:color w:val="000000" w:themeColor="text1"/>
          <w:lang w:val="en-IN"/>
        </w:rPr>
        <w:t xml:space="preserve"> we are using Bluetooth module to control the setup wirelessly.</w:t>
      </w:r>
    </w:p>
    <w:p w14:paraId="67A04DE4" w14:textId="77777777" w:rsidR="00F75E84" w:rsidRDefault="00F75E84" w:rsidP="00F75E84">
      <w:pPr>
        <w:pStyle w:val="Text"/>
        <w:ind w:firstLine="0"/>
        <w:rPr>
          <w:color w:val="000000" w:themeColor="text1"/>
        </w:rPr>
      </w:pPr>
    </w:p>
    <w:p w14:paraId="44A66894" w14:textId="1EFFBC24" w:rsidR="00F75E84" w:rsidRDefault="00F75E84" w:rsidP="00F75E84">
      <w:pPr>
        <w:pStyle w:val="Text"/>
        <w:ind w:firstLine="0"/>
        <w:rPr>
          <w:color w:val="000000" w:themeColor="text1"/>
        </w:rPr>
      </w:pPr>
      <w:r>
        <w:rPr>
          <w:color w:val="000000" w:themeColor="text1"/>
        </w:rPr>
        <w:t xml:space="preserve">In this way we are automating the irrigating systems </w:t>
      </w:r>
      <w:r w:rsidR="005705E8">
        <w:rPr>
          <w:color w:val="000000" w:themeColor="text1"/>
        </w:rPr>
        <w:t>and</w:t>
      </w:r>
      <w:r>
        <w:rPr>
          <w:color w:val="000000" w:themeColor="text1"/>
        </w:rPr>
        <w:t xml:space="preserve"> reducing the burden of farmers.</w:t>
      </w:r>
    </w:p>
    <w:p w14:paraId="58E7F9EA" w14:textId="2F7327B5" w:rsidR="009D7280" w:rsidRPr="0049435E" w:rsidRDefault="009D7280">
      <w:pPr>
        <w:pStyle w:val="Text"/>
        <w:ind w:firstLine="0"/>
        <w:rPr>
          <w:color w:val="FF0000"/>
        </w:rPr>
      </w:pPr>
    </w:p>
    <w:p w14:paraId="58E7F9EF" w14:textId="77777777" w:rsidR="008E59FF" w:rsidRDefault="007C5272">
      <w:pPr>
        <w:pStyle w:val="Heading1"/>
      </w:pPr>
      <w:r>
        <w:t>Literature Review</w:t>
      </w:r>
    </w:p>
    <w:p w14:paraId="26900AF4" w14:textId="1260B957" w:rsidR="00392BC3" w:rsidRDefault="00392BC3" w:rsidP="00392BC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 have used Arduino module, a time module, </w:t>
      </w:r>
      <w:r>
        <w:rPr>
          <w:color w:val="000000" w:themeColor="text1"/>
          <w:lang w:val="en-IN"/>
        </w:rPr>
        <w:t>2</w:t>
      </w:r>
      <w:r>
        <w:rPr>
          <w:color w:val="000000" w:themeColor="text1"/>
        </w:rPr>
        <w:t xml:space="preserve"> pump</w:t>
      </w:r>
      <w:r>
        <w:rPr>
          <w:color w:val="000000" w:themeColor="text1"/>
          <w:lang w:val="en-IN"/>
        </w:rPr>
        <w:t>s</w:t>
      </w:r>
      <w:r>
        <w:rPr>
          <w:color w:val="000000" w:themeColor="text1"/>
        </w:rPr>
        <w:t>,</w:t>
      </w:r>
      <w:r>
        <w:rPr>
          <w:color w:val="000000" w:themeColor="text1"/>
          <w:lang w:val="en-IN"/>
        </w:rPr>
        <w:t xml:space="preserve"> soil humidity sensor,</w:t>
      </w:r>
      <w:r>
        <w:rPr>
          <w:color w:val="000000" w:themeColor="text1"/>
        </w:rPr>
        <w:t xml:space="preserve"> few pipes, a dummy to demonstrate the working action of the complete setup.     </w:t>
      </w:r>
    </w:p>
    <w:p w14:paraId="58E7F9F1" w14:textId="77777777" w:rsidR="007C5272" w:rsidRDefault="007C5272" w:rsidP="007C5272">
      <w:pPr>
        <w:pStyle w:val="Heading1"/>
      </w:pPr>
      <w:r>
        <w:t>Methodology/Experimental</w:t>
      </w:r>
    </w:p>
    <w:p w14:paraId="58E7F9F2" w14:textId="719CBEB3" w:rsidR="008E59FF" w:rsidRDefault="008E59FF" w:rsidP="008E59FF">
      <w:pPr>
        <w:pStyle w:val="Heading2"/>
      </w:pPr>
      <w:r>
        <w:t>Components</w:t>
      </w:r>
    </w:p>
    <w:p w14:paraId="5E989331" w14:textId="77777777" w:rsidR="006B5422" w:rsidRDefault="006B5422" w:rsidP="006B5422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Arduino board</w:t>
      </w:r>
    </w:p>
    <w:p w14:paraId="1E5395A5" w14:textId="77777777" w:rsidR="006B5422" w:rsidRDefault="006B5422" w:rsidP="006B5422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 xml:space="preserve">2 channel </w:t>
      </w:r>
      <w:r>
        <w:rPr>
          <w:color w:val="000000" w:themeColor="text1"/>
        </w:rPr>
        <w:t>Relay</w:t>
      </w:r>
    </w:p>
    <w:p w14:paraId="07A0A26D" w14:textId="77777777" w:rsidR="006B5422" w:rsidRDefault="006B5422" w:rsidP="006B5422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>2 pumps</w:t>
      </w:r>
    </w:p>
    <w:p w14:paraId="3883EE04" w14:textId="0395046E" w:rsidR="006B5422" w:rsidRDefault="006B5422" w:rsidP="006B5422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Pipes</w:t>
      </w:r>
    </w:p>
    <w:p w14:paraId="17A90841" w14:textId="77777777" w:rsidR="0084015D" w:rsidRDefault="0084015D" w:rsidP="0084015D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Real time clock Module</w:t>
      </w:r>
    </w:p>
    <w:p w14:paraId="1D9F78E7" w14:textId="32B30408" w:rsidR="0084015D" w:rsidRPr="0084015D" w:rsidRDefault="0084015D" w:rsidP="0084015D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>Soil humidity sensor</w:t>
      </w:r>
    </w:p>
    <w:p w14:paraId="06D7962E" w14:textId="31D2CB66" w:rsidR="0084015D" w:rsidRDefault="0084015D" w:rsidP="0084015D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Dummy environment</w:t>
      </w:r>
    </w:p>
    <w:p w14:paraId="7ED1C425" w14:textId="191B5FAD" w:rsidR="00C769D7" w:rsidRPr="0084015D" w:rsidRDefault="00C769D7" w:rsidP="0084015D">
      <w:pPr>
        <w:numPr>
          <w:ilvl w:val="0"/>
          <w:numId w:val="21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Bluetooth Module</w:t>
      </w:r>
      <w:r w:rsidR="00EC1974">
        <w:rPr>
          <w:color w:val="000000" w:themeColor="text1"/>
        </w:rPr>
        <w:t xml:space="preserve"> (HC-05)</w:t>
      </w:r>
    </w:p>
    <w:p w14:paraId="58E7F9F4" w14:textId="6EC269CB" w:rsidR="008E59FF" w:rsidRDefault="008E59FF" w:rsidP="008E59FF">
      <w:pPr>
        <w:pStyle w:val="Heading2"/>
      </w:pPr>
      <w:r>
        <w:t xml:space="preserve">Algorithm </w:t>
      </w:r>
    </w:p>
    <w:p w14:paraId="71F79D90" w14:textId="4919E316" w:rsidR="001E17F5" w:rsidRDefault="001E17F5" w:rsidP="001E17F5">
      <w:pPr>
        <w:numPr>
          <w:ilvl w:val="0"/>
          <w:numId w:val="22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Setup connection pins, date</w:t>
      </w:r>
      <w:r>
        <w:rPr>
          <w:color w:val="000000" w:themeColor="text1"/>
          <w:lang w:val="en-IN"/>
        </w:rPr>
        <w:t>,</w:t>
      </w:r>
      <w:r>
        <w:rPr>
          <w:color w:val="000000" w:themeColor="text1"/>
        </w:rPr>
        <w:t xml:space="preserve"> time variables</w:t>
      </w:r>
      <w:r>
        <w:rPr>
          <w:color w:val="000000" w:themeColor="text1"/>
          <w:lang w:val="en-IN"/>
        </w:rPr>
        <w:t>.</w:t>
      </w:r>
    </w:p>
    <w:p w14:paraId="43649666" w14:textId="77777777" w:rsidR="001E17F5" w:rsidRDefault="001E17F5" w:rsidP="001E17F5">
      <w:pPr>
        <w:numPr>
          <w:ilvl w:val="0"/>
          <w:numId w:val="22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Inside the loop, send date and time.</w:t>
      </w:r>
    </w:p>
    <w:p w14:paraId="04EA8EEA" w14:textId="77777777" w:rsidR="001E17F5" w:rsidRDefault="001E17F5" w:rsidP="001E17F5">
      <w:pPr>
        <w:numPr>
          <w:ilvl w:val="0"/>
          <w:numId w:val="22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Check whether current time matches to specified sprinkling time. If yes, trigger the pump, if no, switch off the pump.</w:t>
      </w:r>
    </w:p>
    <w:p w14:paraId="357961E7" w14:textId="768A08F3" w:rsidR="001E17F5" w:rsidRPr="00C05563" w:rsidRDefault="001E17F5" w:rsidP="001E17F5">
      <w:pPr>
        <w:numPr>
          <w:ilvl w:val="0"/>
          <w:numId w:val="22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>Check whether current soil humidity levels are below expected levels. If yes, trigger the pump, if no switch off the pump.</w:t>
      </w:r>
    </w:p>
    <w:p w14:paraId="28865614" w14:textId="143B8F10" w:rsidR="00C05563" w:rsidRDefault="00C05563" w:rsidP="001E17F5">
      <w:pPr>
        <w:numPr>
          <w:ilvl w:val="0"/>
          <w:numId w:val="22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Receive commands via Bluetooth and act accordingly.</w:t>
      </w:r>
    </w:p>
    <w:p w14:paraId="58E7F9F6" w14:textId="66E0D501" w:rsidR="005D5DEC" w:rsidRPr="005D5DEC" w:rsidRDefault="005D5DEC" w:rsidP="005D5DEC">
      <w:pPr>
        <w:pStyle w:val="Heading2"/>
      </w:pPr>
      <w:r>
        <w:t>Characterization/</w:t>
      </w:r>
      <w:r w:rsidR="00180958">
        <w:t>P</w:t>
      </w:r>
      <w:r w:rsidR="00EF5477">
        <w:t>seudo</w:t>
      </w:r>
      <w:r w:rsidR="00180958">
        <w:t xml:space="preserve"> Cod</w:t>
      </w:r>
      <w:r w:rsidR="00EF5477">
        <w:t>e</w:t>
      </w:r>
      <w:r>
        <w:t>/</w:t>
      </w:r>
      <w:r w:rsidR="00180958" w:rsidRPr="005D5DEC">
        <w:t xml:space="preserve"> </w:t>
      </w:r>
      <w:r w:rsidR="00AB7589">
        <w:t>Flowchart</w:t>
      </w:r>
    </w:p>
    <w:p w14:paraId="57766218" w14:textId="77777777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Time is set in the time module.</w:t>
      </w:r>
    </w:p>
    <w:p w14:paraId="739E2548" w14:textId="77777777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When the time matches with the scheduled time, the pump switches on.</w:t>
      </w:r>
    </w:p>
    <w:p w14:paraId="150930F2" w14:textId="33D42CDD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After </w:t>
      </w:r>
      <w:proofErr w:type="gramStart"/>
      <w:r w:rsidR="00EC1974">
        <w:rPr>
          <w:color w:val="000000" w:themeColor="text1"/>
        </w:rPr>
        <w:t>particular duration</w:t>
      </w:r>
      <w:proofErr w:type="gramEnd"/>
      <w:r>
        <w:rPr>
          <w:color w:val="000000" w:themeColor="text1"/>
        </w:rPr>
        <w:t>, the pump switches off.</w:t>
      </w:r>
    </w:p>
    <w:p w14:paraId="1CA77C13" w14:textId="77777777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Then it waits for the next scheduled time.</w:t>
      </w:r>
    </w:p>
    <w:p w14:paraId="604F954E" w14:textId="77777777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>Alongside with time, when soil humidity levels drop, the pump switches on.</w:t>
      </w:r>
    </w:p>
    <w:p w14:paraId="681FB836" w14:textId="77777777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  <w:lang w:val="en-IN"/>
        </w:rPr>
        <w:t xml:space="preserve">After </w:t>
      </w:r>
      <w:proofErr w:type="gramStart"/>
      <w:r>
        <w:rPr>
          <w:color w:val="000000" w:themeColor="text1"/>
          <w:lang w:val="en-IN"/>
        </w:rPr>
        <w:t>particular duration</w:t>
      </w:r>
      <w:proofErr w:type="gramEnd"/>
      <w:r>
        <w:rPr>
          <w:color w:val="000000" w:themeColor="text1"/>
          <w:lang w:val="en-IN"/>
        </w:rPr>
        <w:t>, the pump switches off.</w:t>
      </w:r>
    </w:p>
    <w:p w14:paraId="23EAD885" w14:textId="0B15B87D" w:rsidR="00AB7589" w:rsidRDefault="00AB7589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And the cycle continues.</w:t>
      </w:r>
    </w:p>
    <w:p w14:paraId="5B534430" w14:textId="7D548FE2" w:rsidR="001F15AC" w:rsidRDefault="00AE0E94" w:rsidP="00AB7589">
      <w:pPr>
        <w:numPr>
          <w:ilvl w:val="0"/>
          <w:numId w:val="23"/>
        </w:numPr>
        <w:spacing w:after="160" w:line="259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Using </w:t>
      </w:r>
      <w:r w:rsidR="001F15AC">
        <w:rPr>
          <w:color w:val="000000" w:themeColor="text1"/>
        </w:rPr>
        <w:t>Bluetooth commands</w:t>
      </w:r>
      <w:r>
        <w:rPr>
          <w:color w:val="000000" w:themeColor="text1"/>
        </w:rPr>
        <w:t xml:space="preserve">, </w:t>
      </w:r>
      <w:r w:rsidR="00C93AAE">
        <w:rPr>
          <w:color w:val="000000" w:themeColor="text1"/>
        </w:rPr>
        <w:t>pump can be turned on/off as per requirement.</w:t>
      </w:r>
    </w:p>
    <w:p w14:paraId="58E7F9F8" w14:textId="1B1DE16D" w:rsidR="005D5DEC" w:rsidRDefault="004032F5" w:rsidP="005D5DEC">
      <w:r>
        <w:rPr>
          <w:noProof/>
        </w:rPr>
        <w:drawing>
          <wp:inline distT="0" distB="0" distL="0" distR="0" wp14:anchorId="7FC1AE34" wp14:editId="6E66D159">
            <wp:extent cx="3103245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DD701" w14:textId="6BB437DF" w:rsidR="00DD3F72" w:rsidRDefault="00E1572F" w:rsidP="00E1572F">
      <w:pPr>
        <w:pStyle w:val="Heading2"/>
      </w:pPr>
      <w:r>
        <w:lastRenderedPageBreak/>
        <w:t>Circuit diagram</w:t>
      </w:r>
    </w:p>
    <w:p w14:paraId="7BD066A9" w14:textId="539DC459" w:rsidR="00E1572F" w:rsidRPr="00E1572F" w:rsidRDefault="00E1572F" w:rsidP="00E1572F">
      <w:r>
        <w:rPr>
          <w:noProof/>
        </w:rPr>
        <w:drawing>
          <wp:inline distT="0" distB="0" distL="0" distR="0" wp14:anchorId="66825DA6" wp14:editId="6687BD88">
            <wp:extent cx="2981325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D circui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12455" r="13879" b="20878"/>
                    <a:stretch/>
                  </pic:blipFill>
                  <pic:spPr bwMode="auto">
                    <a:xfrm>
                      <a:off x="0" y="0"/>
                      <a:ext cx="2981687" cy="173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7F9F9" w14:textId="77777777" w:rsidR="009D7280" w:rsidRDefault="00180958">
      <w:pPr>
        <w:pStyle w:val="Heading1"/>
      </w:pPr>
      <w:r>
        <w:t>Results and Discussions</w:t>
      </w:r>
    </w:p>
    <w:p w14:paraId="64BC3E4C" w14:textId="73B31092" w:rsidR="00181AD0" w:rsidRDefault="00181AD0" w:rsidP="00181AD0">
      <w:pPr>
        <w:jc w:val="both"/>
        <w:rPr>
          <w:color w:val="000000" w:themeColor="text1"/>
          <w:lang w:val="en-IN"/>
        </w:rPr>
      </w:pPr>
      <w:r>
        <w:rPr>
          <w:color w:val="000000" w:themeColor="text1"/>
        </w:rPr>
        <w:t>The setup works properly at scheduled time</w:t>
      </w:r>
      <w:r>
        <w:rPr>
          <w:color w:val="000000" w:themeColor="text1"/>
          <w:lang w:val="en-IN"/>
        </w:rPr>
        <w:t xml:space="preserve"> &amp; when soil humidity levels drop below required level.</w:t>
      </w:r>
      <w:r w:rsidR="00C93AAE">
        <w:rPr>
          <w:color w:val="000000" w:themeColor="text1"/>
          <w:lang w:val="en-IN"/>
        </w:rPr>
        <w:t xml:space="preserve"> It also responds properly to the commands received from </w:t>
      </w:r>
      <w:r w:rsidR="00417C11">
        <w:rPr>
          <w:color w:val="000000" w:themeColor="text1"/>
          <w:lang w:val="en-IN"/>
        </w:rPr>
        <w:t>Bluetooth</w:t>
      </w:r>
    </w:p>
    <w:p w14:paraId="58E7F9FB" w14:textId="77777777" w:rsidR="005D5DEC" w:rsidRDefault="005D5DEC" w:rsidP="005D5DEC"/>
    <w:p w14:paraId="58E7F9FC" w14:textId="5A6C2223" w:rsidR="005D5DEC" w:rsidRPr="00DE76B0" w:rsidRDefault="00DE76B0" w:rsidP="005D5DEC">
      <w:pPr>
        <w:pStyle w:val="Heading1"/>
        <w:rPr>
          <w:color w:val="000000" w:themeColor="text1"/>
        </w:rPr>
      </w:pPr>
      <w:r>
        <w:rPr>
          <w:color w:val="000000" w:themeColor="text1"/>
        </w:rPr>
        <w:t>Limitations</w:t>
      </w:r>
    </w:p>
    <w:p w14:paraId="73EBC8F6" w14:textId="77777777" w:rsidR="005B3056" w:rsidRDefault="005B3056" w:rsidP="005B3056">
      <w:pPr>
        <w:jc w:val="both"/>
        <w:rPr>
          <w:color w:val="000000" w:themeColor="text1"/>
        </w:rPr>
      </w:pPr>
      <w:r>
        <w:rPr>
          <w:color w:val="000000" w:themeColor="text1"/>
        </w:rPr>
        <w:t>The setup is prone to water itself, hence it needs to be kept far away from water.</w:t>
      </w:r>
    </w:p>
    <w:p w14:paraId="58E7FA13" w14:textId="5544BDF6" w:rsidR="009D7280" w:rsidRPr="0064446D" w:rsidRDefault="0064446D">
      <w:pPr>
        <w:pStyle w:val="Heading1"/>
        <w:rPr>
          <w:color w:val="000000" w:themeColor="text1"/>
        </w:rPr>
      </w:pPr>
      <w:r w:rsidRPr="0064446D">
        <w:rPr>
          <w:color w:val="000000" w:themeColor="text1"/>
        </w:rPr>
        <w:t>Future Scope</w:t>
      </w:r>
    </w:p>
    <w:p w14:paraId="1CCF6941" w14:textId="77777777" w:rsidR="00282CD3" w:rsidRDefault="00282CD3" w:rsidP="00282CD3">
      <w:pPr>
        <w:jc w:val="both"/>
        <w:rPr>
          <w:color w:val="000000" w:themeColor="text1"/>
        </w:rPr>
      </w:pPr>
      <w:r>
        <w:rPr>
          <w:color w:val="000000" w:themeColor="text1"/>
        </w:rPr>
        <w:t>This project may also automate sprinkling of liquid pesticides. And for leguminous plants, it may also pump Nitrogen gas directly into soil.</w:t>
      </w:r>
    </w:p>
    <w:p w14:paraId="58E7FA16" w14:textId="1703F609" w:rsidR="009D7280" w:rsidRPr="000E7319" w:rsidRDefault="005D0847">
      <w:pPr>
        <w:pStyle w:val="Heading1"/>
      </w:pPr>
      <w:r>
        <w:t>Conclusion</w:t>
      </w:r>
    </w:p>
    <w:p w14:paraId="58E7FA36" w14:textId="3D12D972" w:rsidR="009D7280" w:rsidRPr="00C533C1" w:rsidRDefault="00E947EE" w:rsidP="00C533C1">
      <w:pPr>
        <w:widowControl w:val="0"/>
        <w:spacing w:line="252" w:lineRule="auto"/>
        <w:jc w:val="both"/>
        <w:rPr>
          <w:color w:val="000000" w:themeColor="text1"/>
        </w:rPr>
      </w:pPr>
      <w:r>
        <w:rPr>
          <w:color w:val="000000" w:themeColor="text1"/>
        </w:rPr>
        <w:t>The aim of the project was to reduce burden of irrigation by automating the irrigation process itself, and by this project we have successfully automated the process.</w:t>
      </w:r>
    </w:p>
    <w:p w14:paraId="58E7FA41" w14:textId="77777777" w:rsidR="009D7280" w:rsidRDefault="009D7280">
      <w:pPr>
        <w:pStyle w:val="ReferenceHead"/>
      </w:pPr>
      <w:r>
        <w:t>Acknowledgment</w:t>
      </w:r>
    </w:p>
    <w:p w14:paraId="6BD6CE4C" w14:textId="2DF754C7" w:rsidR="00C533C1" w:rsidRDefault="00C533C1" w:rsidP="00C533C1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We sincerely thank our project guide Prof. </w:t>
      </w:r>
      <w:r w:rsidR="00E717A2">
        <w:rPr>
          <w:color w:val="000000" w:themeColor="text1"/>
          <w:lang w:val="en-IN"/>
        </w:rPr>
        <w:t xml:space="preserve">Sharda </w:t>
      </w:r>
      <w:r w:rsidR="000D638D">
        <w:rPr>
          <w:color w:val="000000" w:themeColor="text1"/>
          <w:lang w:val="en-IN"/>
        </w:rPr>
        <w:t>Mhase mam</w:t>
      </w:r>
      <w:r>
        <w:rPr>
          <w:color w:val="000000" w:themeColor="text1"/>
          <w:lang w:val="en-IN"/>
        </w:rPr>
        <w:t xml:space="preserve"> in helping us making this project to </w:t>
      </w:r>
      <w:proofErr w:type="gramStart"/>
      <w:r>
        <w:rPr>
          <w:color w:val="000000" w:themeColor="text1"/>
          <w:lang w:val="en-IN"/>
        </w:rPr>
        <w:t>come in reality</w:t>
      </w:r>
      <w:proofErr w:type="gramEnd"/>
      <w:r>
        <w:rPr>
          <w:color w:val="000000" w:themeColor="text1"/>
          <w:lang w:val="en-IN"/>
        </w:rPr>
        <w:t>. We are also grateful to our team members without which project wouldn’t been possible. And lastly, we show our gratitude towards institute to provide us with such an opportunity.</w:t>
      </w:r>
    </w:p>
    <w:p w14:paraId="58E7FA43" w14:textId="77777777" w:rsidR="009D7280" w:rsidRDefault="009D7280">
      <w:pPr>
        <w:pStyle w:val="ReferenceHead"/>
      </w:pPr>
      <w:r>
        <w:t>References</w:t>
      </w:r>
    </w:p>
    <w:p w14:paraId="58E7FA4D" w14:textId="1A4772FC" w:rsidR="009D7280" w:rsidRPr="000D638D" w:rsidRDefault="00A217F4" w:rsidP="0049435E">
      <w:pPr>
        <w:numPr>
          <w:ilvl w:val="0"/>
          <w:numId w:val="19"/>
        </w:numPr>
        <w:rPr>
          <w:color w:val="000000" w:themeColor="text1"/>
        </w:rPr>
      </w:pPr>
      <w:hyperlink r:id="rId10" w:history="1">
        <w:r w:rsidR="000D638D" w:rsidRPr="000D638D">
          <w:rPr>
            <w:rStyle w:val="Hyperlink"/>
            <w:color w:val="000000" w:themeColor="text1"/>
          </w:rPr>
          <w:t>http://www.rinkydinkelectronics.com/library.php?id=73</w:t>
        </w:r>
      </w:hyperlink>
    </w:p>
    <w:sectPr w:rsidR="009D7280" w:rsidRPr="000D638D" w:rsidSect="00461B4A">
      <w:headerReference w:type="default" r:id="rId11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657B2" w14:textId="77777777" w:rsidR="00610FB7" w:rsidRDefault="00610FB7">
      <w:r>
        <w:separator/>
      </w:r>
    </w:p>
  </w:endnote>
  <w:endnote w:type="continuationSeparator" w:id="0">
    <w:p w14:paraId="66D9BF02" w14:textId="77777777" w:rsidR="00610FB7" w:rsidRDefault="0061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D4B3" w14:textId="77777777" w:rsidR="00610FB7" w:rsidRDefault="00610FB7"/>
  </w:footnote>
  <w:footnote w:type="continuationSeparator" w:id="0">
    <w:p w14:paraId="57997302" w14:textId="77777777" w:rsidR="00610FB7" w:rsidRDefault="00610FB7">
      <w:r>
        <w:continuationSeparator/>
      </w:r>
    </w:p>
  </w:footnote>
  <w:footnote w:id="1">
    <w:p w14:paraId="58E7FA58" w14:textId="77777777" w:rsidR="009D7280" w:rsidRDefault="009D728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FA56" w14:textId="77777777" w:rsidR="00CB6C44" w:rsidRPr="001D6E5B" w:rsidRDefault="00CB6C44" w:rsidP="00CB6C44">
    <w:pPr>
      <w:pStyle w:val="Header"/>
      <w:jc w:val="center"/>
      <w:rPr>
        <w:b/>
        <w:sz w:val="18"/>
        <w:szCs w:val="18"/>
      </w:rPr>
    </w:pPr>
    <w:r w:rsidRPr="001D6E5B">
      <w:rPr>
        <w:b/>
        <w:sz w:val="18"/>
        <w:szCs w:val="18"/>
      </w:rPr>
      <w:t>F.Y.</w:t>
    </w:r>
    <w:proofErr w:type="gramStart"/>
    <w:r w:rsidRPr="001D6E5B">
      <w:rPr>
        <w:b/>
        <w:sz w:val="18"/>
        <w:szCs w:val="18"/>
      </w:rPr>
      <w:t>B.Tech</w:t>
    </w:r>
    <w:proofErr w:type="gramEnd"/>
    <w:r w:rsidRPr="001D6E5B">
      <w:rPr>
        <w:b/>
        <w:sz w:val="18"/>
        <w:szCs w:val="18"/>
      </w:rPr>
      <w:t xml:space="preserve"> Students’ Conference on </w:t>
    </w:r>
    <w:r w:rsidR="001D6E5B" w:rsidRPr="001D6E5B">
      <w:rPr>
        <w:b/>
        <w:sz w:val="18"/>
        <w:szCs w:val="18"/>
      </w:rPr>
      <w:t>EDD</w:t>
    </w:r>
    <w:r w:rsidR="007D31BB">
      <w:rPr>
        <w:b/>
        <w:sz w:val="18"/>
        <w:szCs w:val="18"/>
      </w:rPr>
      <w:t>2</w:t>
    </w:r>
    <w:r w:rsidR="001D6E5B" w:rsidRPr="001D6E5B">
      <w:rPr>
        <w:b/>
        <w:sz w:val="18"/>
        <w:szCs w:val="18"/>
      </w:rPr>
      <w:t xml:space="preserve"> Projects-</w:t>
    </w:r>
    <w:r w:rsidR="007D31BB">
      <w:rPr>
        <w:b/>
        <w:sz w:val="18"/>
        <w:szCs w:val="18"/>
      </w:rPr>
      <w:t>18</w:t>
    </w:r>
    <w:r w:rsidR="007D31BB">
      <w:rPr>
        <w:b/>
        <w:sz w:val="18"/>
        <w:szCs w:val="18"/>
        <w:vertAlign w:val="superscript"/>
      </w:rPr>
      <w:t>th</w:t>
    </w:r>
    <w:r w:rsidRPr="001D6E5B">
      <w:rPr>
        <w:b/>
        <w:sz w:val="18"/>
        <w:szCs w:val="18"/>
      </w:rPr>
      <w:t xml:space="preserve"> </w:t>
    </w:r>
    <w:r w:rsidR="007D31BB">
      <w:rPr>
        <w:b/>
        <w:sz w:val="18"/>
        <w:szCs w:val="18"/>
      </w:rPr>
      <w:t>May</w:t>
    </w:r>
    <w:r w:rsidRPr="001D6E5B">
      <w:rPr>
        <w:b/>
        <w:sz w:val="18"/>
        <w:szCs w:val="18"/>
      </w:rPr>
      <w:t xml:space="preserve"> 201</w:t>
    </w:r>
    <w:r w:rsidR="007D31BB">
      <w:rPr>
        <w:b/>
        <w:sz w:val="18"/>
        <w:szCs w:val="18"/>
      </w:rPr>
      <w:t>9</w:t>
    </w:r>
    <w:r w:rsidRPr="001D6E5B">
      <w:rPr>
        <w:b/>
        <w:sz w:val="18"/>
        <w:szCs w:val="18"/>
      </w:rPr>
      <w:t>, Vishwakarma Institute of Technology, Pune, INDIA.</w:t>
    </w:r>
  </w:p>
  <w:p w14:paraId="58E7FA57" w14:textId="77777777" w:rsidR="009D7280" w:rsidRDefault="009D728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2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7"/>
  </w:num>
  <w:num w:numId="13">
    <w:abstractNumId w:val="3"/>
  </w:num>
  <w:num w:numId="14">
    <w:abstractNumId w:val="11"/>
  </w:num>
  <w:num w:numId="15">
    <w:abstractNumId w:val="10"/>
  </w:num>
  <w:num w:numId="16">
    <w:abstractNumId w:val="14"/>
  </w:num>
  <w:num w:numId="17">
    <w:abstractNumId w:val="5"/>
  </w:num>
  <w:num w:numId="18">
    <w:abstractNumId w:val="4"/>
  </w:num>
  <w:num w:numId="19">
    <w:abstractNumId w:val="13"/>
  </w:num>
  <w:num w:numId="20">
    <w:abstractNumId w:val="8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069"/>
    <w:rsid w:val="000159D8"/>
    <w:rsid w:val="00031BE4"/>
    <w:rsid w:val="00061230"/>
    <w:rsid w:val="000834D9"/>
    <w:rsid w:val="000A068D"/>
    <w:rsid w:val="000D638D"/>
    <w:rsid w:val="000E7319"/>
    <w:rsid w:val="000F5C3B"/>
    <w:rsid w:val="00180958"/>
    <w:rsid w:val="00181AD0"/>
    <w:rsid w:val="001D6E5B"/>
    <w:rsid w:val="001D7E63"/>
    <w:rsid w:val="001E17F5"/>
    <w:rsid w:val="001F04ED"/>
    <w:rsid w:val="001F15AC"/>
    <w:rsid w:val="00206069"/>
    <w:rsid w:val="00206E38"/>
    <w:rsid w:val="002071D4"/>
    <w:rsid w:val="00271EAF"/>
    <w:rsid w:val="00282CD3"/>
    <w:rsid w:val="002B630D"/>
    <w:rsid w:val="002E5648"/>
    <w:rsid w:val="00344B5E"/>
    <w:rsid w:val="00360211"/>
    <w:rsid w:val="00392BC3"/>
    <w:rsid w:val="003A130B"/>
    <w:rsid w:val="003D37CE"/>
    <w:rsid w:val="003D56E1"/>
    <w:rsid w:val="004032F5"/>
    <w:rsid w:val="0040663D"/>
    <w:rsid w:val="00417C11"/>
    <w:rsid w:val="00427646"/>
    <w:rsid w:val="00453A3D"/>
    <w:rsid w:val="00460D6A"/>
    <w:rsid w:val="00461B4A"/>
    <w:rsid w:val="00467FFB"/>
    <w:rsid w:val="0049435E"/>
    <w:rsid w:val="004A20FC"/>
    <w:rsid w:val="004B1961"/>
    <w:rsid w:val="00524174"/>
    <w:rsid w:val="0052657C"/>
    <w:rsid w:val="005705E8"/>
    <w:rsid w:val="005A1054"/>
    <w:rsid w:val="005A5B1F"/>
    <w:rsid w:val="005B3056"/>
    <w:rsid w:val="005D0847"/>
    <w:rsid w:val="005D5DEC"/>
    <w:rsid w:val="005F5B7A"/>
    <w:rsid w:val="00610FB7"/>
    <w:rsid w:val="00635988"/>
    <w:rsid w:val="0064446D"/>
    <w:rsid w:val="00676DF7"/>
    <w:rsid w:val="00677A59"/>
    <w:rsid w:val="006B4361"/>
    <w:rsid w:val="006B5422"/>
    <w:rsid w:val="006D7309"/>
    <w:rsid w:val="00724311"/>
    <w:rsid w:val="00731045"/>
    <w:rsid w:val="00741AF8"/>
    <w:rsid w:val="0076015C"/>
    <w:rsid w:val="00791C1E"/>
    <w:rsid w:val="007C5272"/>
    <w:rsid w:val="007D31BB"/>
    <w:rsid w:val="007D592C"/>
    <w:rsid w:val="007F596E"/>
    <w:rsid w:val="0084015D"/>
    <w:rsid w:val="0087297F"/>
    <w:rsid w:val="0089260D"/>
    <w:rsid w:val="008E330C"/>
    <w:rsid w:val="008E59FF"/>
    <w:rsid w:val="008E67AF"/>
    <w:rsid w:val="00962112"/>
    <w:rsid w:val="00984562"/>
    <w:rsid w:val="009D7280"/>
    <w:rsid w:val="00A03D16"/>
    <w:rsid w:val="00A217F4"/>
    <w:rsid w:val="00A5510A"/>
    <w:rsid w:val="00AB7589"/>
    <w:rsid w:val="00AD3466"/>
    <w:rsid w:val="00AE0E94"/>
    <w:rsid w:val="00AF3AD2"/>
    <w:rsid w:val="00B11923"/>
    <w:rsid w:val="00B1508C"/>
    <w:rsid w:val="00B326C2"/>
    <w:rsid w:val="00B50DEF"/>
    <w:rsid w:val="00B845F7"/>
    <w:rsid w:val="00BB104A"/>
    <w:rsid w:val="00BC663B"/>
    <w:rsid w:val="00BE55C5"/>
    <w:rsid w:val="00BF6A91"/>
    <w:rsid w:val="00C05563"/>
    <w:rsid w:val="00C05E47"/>
    <w:rsid w:val="00C533C1"/>
    <w:rsid w:val="00C55592"/>
    <w:rsid w:val="00C7234E"/>
    <w:rsid w:val="00C769D7"/>
    <w:rsid w:val="00C91182"/>
    <w:rsid w:val="00C93AAE"/>
    <w:rsid w:val="00CB6C44"/>
    <w:rsid w:val="00D16C0E"/>
    <w:rsid w:val="00D871C5"/>
    <w:rsid w:val="00DB2F85"/>
    <w:rsid w:val="00DD3F72"/>
    <w:rsid w:val="00DD5451"/>
    <w:rsid w:val="00DD6780"/>
    <w:rsid w:val="00DE66B3"/>
    <w:rsid w:val="00DE76B0"/>
    <w:rsid w:val="00E047FD"/>
    <w:rsid w:val="00E1273E"/>
    <w:rsid w:val="00E1572F"/>
    <w:rsid w:val="00E5431A"/>
    <w:rsid w:val="00E717A2"/>
    <w:rsid w:val="00E87F7A"/>
    <w:rsid w:val="00E947EE"/>
    <w:rsid w:val="00E95079"/>
    <w:rsid w:val="00EB291C"/>
    <w:rsid w:val="00EC1974"/>
    <w:rsid w:val="00EF5477"/>
    <w:rsid w:val="00F0071E"/>
    <w:rsid w:val="00F10E2F"/>
    <w:rsid w:val="00F20622"/>
    <w:rsid w:val="00F54AA6"/>
    <w:rsid w:val="00F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7F9D9"/>
  <w15:docId w15:val="{E95F19A5-106B-4469-BCEE-F41BDF8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1B4A"/>
    <w:pPr>
      <w:autoSpaceDE w:val="0"/>
      <w:autoSpaceDN w:val="0"/>
    </w:pPr>
    <w:rPr>
      <w:lang w:bidi="ar-SA"/>
    </w:rPr>
  </w:style>
  <w:style w:type="paragraph" w:styleId="Heading1">
    <w:name w:val="heading 1"/>
    <w:basedOn w:val="Normal"/>
    <w:next w:val="Normal"/>
    <w:qFormat/>
    <w:rsid w:val="00461B4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461B4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461B4A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461B4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461B4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461B4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461B4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461B4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461B4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461B4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461B4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461B4A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461B4A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461B4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461B4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461B4A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461B4A"/>
    <w:rPr>
      <w:vertAlign w:val="superscript"/>
    </w:rPr>
  </w:style>
  <w:style w:type="paragraph" w:styleId="Footer">
    <w:name w:val="footer"/>
    <w:basedOn w:val="Normal"/>
    <w:rsid w:val="00461B4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qFormat/>
    <w:rsid w:val="00461B4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461B4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461B4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461B4A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rsid w:val="00461B4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461B4A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461B4A"/>
    <w:rPr>
      <w:color w:val="0000FF"/>
      <w:u w:val="single"/>
    </w:rPr>
  </w:style>
  <w:style w:type="character" w:styleId="FollowedHyperlink">
    <w:name w:val="FollowedHyperlink"/>
    <w:basedOn w:val="DefaultParagraphFont"/>
    <w:rsid w:val="00461B4A"/>
    <w:rPr>
      <w:color w:val="800080"/>
      <w:u w:val="single"/>
    </w:rPr>
  </w:style>
  <w:style w:type="paragraph" w:styleId="BodyTextIndent">
    <w:name w:val="Body Text Indent"/>
    <w:basedOn w:val="Normal"/>
    <w:rsid w:val="00461B4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461B4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 w:bidi="ar-SA"/>
    </w:rPr>
  </w:style>
  <w:style w:type="paragraph" w:customStyle="1" w:styleId="abs-title">
    <w:name w:val="abs-title"/>
    <w:basedOn w:val="DefaultParagraphFont1"/>
    <w:rsid w:val="00461B4A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461B4A"/>
    <w:pPr>
      <w:ind w:firstLine="230"/>
      <w:jc w:val="both"/>
    </w:pPr>
    <w:rPr>
      <w:rFonts w:ascii="Times" w:hAnsi="Times"/>
      <w:color w:val="000000"/>
      <w:lang w:bidi="ar-SA"/>
    </w:rPr>
  </w:style>
  <w:style w:type="paragraph" w:customStyle="1" w:styleId="table-figure-caption">
    <w:name w:val="table-figure-caption"/>
    <w:basedOn w:val="body-text"/>
    <w:rsid w:val="00461B4A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461B4A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461B4A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F0071E"/>
    <w:rPr>
      <w:b/>
      <w:bCs/>
    </w:rPr>
  </w:style>
  <w:style w:type="paragraph" w:styleId="BalloonText">
    <w:name w:val="Balloon Text"/>
    <w:basedOn w:val="Normal"/>
    <w:link w:val="BalloonTextChar"/>
    <w:rsid w:val="00494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35E"/>
    <w:rPr>
      <w:rFonts w:ascii="Tahoma" w:hAnsi="Tahoma" w:cs="Tahoma"/>
      <w:sz w:val="16"/>
      <w:szCs w:val="1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6C44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inkydinkelectronics.com/library.php?id=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ieee_letter_word_PAPER%20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EC6C-05E6-4142-965A-8BBA6C93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ieee_letter_word_PAPER template 2.dot</Template>
  <TotalTime>485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3582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Khare-Sir</dc:creator>
  <cp:lastModifiedBy>Mihir Rabade</cp:lastModifiedBy>
  <cp:revision>122</cp:revision>
  <cp:lastPrinted>2003-06-06T06:20:00Z</cp:lastPrinted>
  <dcterms:created xsi:type="dcterms:W3CDTF">2018-11-22T12:29:00Z</dcterms:created>
  <dcterms:modified xsi:type="dcterms:W3CDTF">2019-05-17T14:49:00Z</dcterms:modified>
</cp:coreProperties>
</file>